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47B4E" w14:textId="77777777" w:rsidR="0024085A" w:rsidRPr="0024085A" w:rsidRDefault="0024085A" w:rsidP="0024085A">
      <w:pPr>
        <w:pStyle w:val="Title"/>
        <w:jc w:val="right"/>
        <w:rPr>
          <w:b/>
          <w:bCs/>
          <w:sz w:val="30"/>
          <w:szCs w:val="30"/>
        </w:rPr>
      </w:pPr>
      <w:r w:rsidRPr="0024085A">
        <w:rPr>
          <w:b/>
          <w:bCs/>
          <w:sz w:val="30"/>
          <w:szCs w:val="30"/>
        </w:rPr>
        <w:t>Aniket Kumar</w:t>
      </w:r>
      <w:r w:rsidRPr="0024085A">
        <w:rPr>
          <w:sz w:val="30"/>
          <w:szCs w:val="30"/>
        </w:rPr>
        <w:t>(12211057)</w:t>
      </w:r>
    </w:p>
    <w:p w14:paraId="3BBD92F1" w14:textId="72BAF3D3" w:rsidR="0024085A" w:rsidRPr="0024085A" w:rsidRDefault="0024085A" w:rsidP="0024085A">
      <w:pPr>
        <w:pStyle w:val="Title"/>
        <w:jc w:val="right"/>
        <w:rPr>
          <w:b/>
          <w:bCs/>
          <w:sz w:val="30"/>
          <w:szCs w:val="30"/>
        </w:rPr>
      </w:pPr>
      <w:r w:rsidRPr="0024085A">
        <w:rPr>
          <w:b/>
          <w:bCs/>
          <w:sz w:val="30"/>
          <w:szCs w:val="30"/>
        </w:rPr>
        <w:t>aniketkumar.nikeman@gmail.com</w:t>
      </w:r>
    </w:p>
    <w:p w14:paraId="4F0E661C" w14:textId="77777777" w:rsidR="0024085A" w:rsidRDefault="0024085A" w:rsidP="0024085A">
      <w:pPr>
        <w:pStyle w:val="Title"/>
        <w:jc w:val="center"/>
        <w:rPr>
          <w:sz w:val="58"/>
          <w:szCs w:val="58"/>
        </w:rPr>
      </w:pPr>
    </w:p>
    <w:p w14:paraId="49EE6AF4" w14:textId="767018CF" w:rsidR="00CB6FFA" w:rsidRPr="0024085A" w:rsidRDefault="00000000" w:rsidP="0024085A">
      <w:pPr>
        <w:pStyle w:val="Title"/>
        <w:jc w:val="center"/>
        <w:rPr>
          <w:sz w:val="58"/>
          <w:szCs w:val="58"/>
        </w:rPr>
      </w:pPr>
      <w:r w:rsidRPr="0024085A">
        <w:rPr>
          <w:sz w:val="58"/>
          <w:szCs w:val="58"/>
        </w:rPr>
        <w:t>Task 5: Log Rotation Documentation</w:t>
      </w:r>
    </w:p>
    <w:p w14:paraId="365EA6C1" w14:textId="77777777" w:rsidR="00CB6FFA" w:rsidRDefault="00000000">
      <w:pPr>
        <w:pStyle w:val="Heading1"/>
      </w:pPr>
      <w:r>
        <w:t>Script Overview</w:t>
      </w:r>
    </w:p>
    <w:p w14:paraId="683008B6" w14:textId="77777777" w:rsidR="00CB6FFA" w:rsidRDefault="00000000">
      <w:r>
        <w:t>The provided shell script performs the following tasks:</w:t>
      </w:r>
      <w:r>
        <w:br/>
        <w:t>1. Rotates and compresses logs for specified services.</w:t>
      </w:r>
      <w:r>
        <w:br/>
        <w:t>2. Removes old compressed logs older than a specified retention period.</w:t>
      </w:r>
      <w:r>
        <w:br/>
        <w:t>3. Sends a notification email to the system administrator once the log rotation is complete.</w:t>
      </w:r>
      <w:r>
        <w:br/>
        <w:t>4. Provides a prompt indicating the script is running successfully.</w:t>
      </w:r>
    </w:p>
    <w:p w14:paraId="15CB1CB7" w14:textId="77777777" w:rsidR="00CB6FFA" w:rsidRDefault="00000000">
      <w:pPr>
        <w:pStyle w:val="Heading1"/>
      </w:pPr>
      <w:r>
        <w:t>Variables</w:t>
      </w:r>
    </w:p>
    <w:p w14:paraId="39B40028" w14:textId="77777777" w:rsidR="00666D79" w:rsidRDefault="00666D79" w:rsidP="00666D79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SERVICES</w:t>
      </w:r>
      <w:r>
        <w:t xml:space="preserve">: An array of services for which logs will be rotated (e.g., </w:t>
      </w:r>
      <w:r>
        <w:rPr>
          <w:rStyle w:val="HTMLCode"/>
          <w:rFonts w:eastAsiaTheme="minorEastAsia"/>
        </w:rPr>
        <w:t>httpd</w:t>
      </w:r>
      <w:r>
        <w:t xml:space="preserve">, </w:t>
      </w:r>
      <w:proofErr w:type="spellStart"/>
      <w:r>
        <w:rPr>
          <w:rStyle w:val="HTMLCode"/>
          <w:rFonts w:eastAsiaTheme="minorEastAsia"/>
        </w:rPr>
        <w:t>sshd</w:t>
      </w:r>
      <w:proofErr w:type="spellEnd"/>
      <w:r>
        <w:t>).</w:t>
      </w:r>
    </w:p>
    <w:p w14:paraId="4976C33E" w14:textId="77777777" w:rsidR="00666D79" w:rsidRDefault="00666D79" w:rsidP="00666D79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LOG_FILES</w:t>
      </w:r>
      <w:r>
        <w:t>: An array of log file paths corresponding to the services.</w:t>
      </w:r>
    </w:p>
    <w:p w14:paraId="6C2CEAA7" w14:textId="77777777" w:rsidR="00666D79" w:rsidRDefault="00666D79" w:rsidP="00666D79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RETENTION_DAYS</w:t>
      </w:r>
      <w:r>
        <w:t>: The number of days to retain old compressed logs before deletion.</w:t>
      </w:r>
    </w:p>
    <w:p w14:paraId="1232ED4D" w14:textId="77777777" w:rsidR="00666D79" w:rsidRDefault="00666D79" w:rsidP="00666D79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EMAIL</w:t>
      </w:r>
      <w:r>
        <w:t>: The email address to send the notification to.</w:t>
      </w:r>
    </w:p>
    <w:p w14:paraId="32E2310A" w14:textId="77777777" w:rsidR="00666D79" w:rsidRDefault="00666D79" w:rsidP="00666D79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EMAIL_SUBJECT</w:t>
      </w:r>
      <w:r>
        <w:t>: The subject line of the notification email.</w:t>
      </w:r>
    </w:p>
    <w:p w14:paraId="3B3F63A0" w14:textId="30972E91" w:rsidR="00666D79" w:rsidRDefault="00666D79" w:rsidP="00666D79"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EMAIL_BODY</w:t>
      </w:r>
      <w:r>
        <w:t>: The file path for the temporary email body content.</w:t>
      </w:r>
    </w:p>
    <w:p w14:paraId="3A828B34" w14:textId="34E473E8" w:rsidR="00CB6FFA" w:rsidRDefault="00000000" w:rsidP="00666D79">
      <w:pPr>
        <w:pStyle w:val="Heading1"/>
      </w:pPr>
      <w:r>
        <w:t>Log Rotation and Compression</w:t>
      </w:r>
    </w:p>
    <w:p w14:paraId="3D232381" w14:textId="77777777" w:rsidR="00CB6FFA" w:rsidRDefault="00000000">
      <w:r>
        <w:t>The script iterates through each service and corresponding log file. It checks if the log file exists and, if it does, renames the log file with a timestamp, compresses it, and then touches a new empty log file to continue logging.</w:t>
      </w:r>
    </w:p>
    <w:p w14:paraId="0815EEFF" w14:textId="77777777" w:rsidR="00CB6FFA" w:rsidRDefault="00000000">
      <w:pPr>
        <w:pStyle w:val="Heading1"/>
      </w:pPr>
      <w:r>
        <w:t>Removing Old Compressed Logs</w:t>
      </w:r>
    </w:p>
    <w:p w14:paraId="4C7E6C07" w14:textId="77777777" w:rsidR="00CB6FFA" w:rsidRDefault="00000000">
      <w:r>
        <w:t>The script uses the find command to locate and delete old compressed log files (*.log.*.gz) older than the specified RETENTION_DAYS.</w:t>
      </w:r>
    </w:p>
    <w:p w14:paraId="290315A5" w14:textId="77777777" w:rsidR="00CB6FFA" w:rsidRDefault="00000000">
      <w:pPr>
        <w:pStyle w:val="Heading1"/>
      </w:pPr>
      <w:r>
        <w:lastRenderedPageBreak/>
        <w:t>Notification Email</w:t>
      </w:r>
    </w:p>
    <w:p w14:paraId="76623141" w14:textId="77777777" w:rsidR="00CB6FFA" w:rsidRDefault="00000000">
      <w:r>
        <w:t>The script constructs an email body in EMAIL_BODY and sends an email using sendmail with the constructed body and subject.</w:t>
      </w:r>
    </w:p>
    <w:p w14:paraId="30089468" w14:textId="77777777" w:rsidR="00CB6FFA" w:rsidRDefault="00000000">
      <w:pPr>
        <w:pStyle w:val="Heading1"/>
      </w:pPr>
      <w:r>
        <w:t>Script Execution Confirmation</w:t>
      </w:r>
    </w:p>
    <w:p w14:paraId="5432351E" w14:textId="77777777" w:rsidR="00CB6FFA" w:rsidRDefault="00000000">
      <w:r>
        <w:t>The script prints messages to indicate successful execution, including confirmation of email delivery.</w:t>
      </w:r>
    </w:p>
    <w:p w14:paraId="252CA9D9" w14:textId="77777777" w:rsidR="00CB6FFA" w:rsidRDefault="00000000">
      <w:pPr>
        <w:pStyle w:val="Heading1"/>
      </w:pPr>
      <w:r>
        <w:t>The Script</w:t>
      </w:r>
    </w:p>
    <w:p w14:paraId="4B142A29" w14:textId="77777777" w:rsidR="00666D79" w:rsidRDefault="00000000">
      <w:pPr>
        <w:rPr>
          <w:color w:val="00B0F0"/>
        </w:rPr>
      </w:pPr>
      <w:r>
        <w:br/>
      </w:r>
      <w:r w:rsidRPr="00666D79">
        <w:rPr>
          <w:color w:val="00B0F0"/>
        </w:rPr>
        <w:t>#!/bin/bash</w:t>
      </w:r>
      <w:r w:rsidRPr="00666D79">
        <w:rPr>
          <w:color w:val="00B0F0"/>
        </w:rPr>
        <w:br/>
      </w:r>
      <w:r w:rsidRPr="00666D79">
        <w:rPr>
          <w:color w:val="00B0F0"/>
        </w:rPr>
        <w:br/>
        <w:t># Set variables</w:t>
      </w:r>
      <w:r w:rsidRPr="00666D79">
        <w:rPr>
          <w:color w:val="00B0F0"/>
        </w:rPr>
        <w:br/>
        <w:t>SERVICES=("httpd" "sshd")</w:t>
      </w:r>
      <w:r w:rsidRPr="00666D79">
        <w:rPr>
          <w:color w:val="00B0F0"/>
        </w:rPr>
        <w:br/>
        <w:t>LOG_FILES=("/var/log/httpd/access_log" "/var/log/secure")</w:t>
      </w:r>
      <w:r w:rsidRPr="00666D79">
        <w:rPr>
          <w:color w:val="00B0F0"/>
        </w:rPr>
        <w:br/>
        <w:t>RETENTION_DAYS=30</w:t>
      </w:r>
      <w:r w:rsidRPr="00666D79">
        <w:rPr>
          <w:color w:val="00B0F0"/>
        </w:rPr>
        <w:br/>
        <w:t>EMAIL="secretchapshoorveer802@gmail.com"</w:t>
      </w:r>
      <w:r w:rsidRPr="00666D79">
        <w:rPr>
          <w:color w:val="00B0F0"/>
        </w:rPr>
        <w:br/>
        <w:t>EMAIL_SUBJECT="Log Rotation Complete"</w:t>
      </w:r>
      <w:r w:rsidRPr="00666D79">
        <w:rPr>
          <w:color w:val="00B0F0"/>
        </w:rPr>
        <w:br/>
        <w:t>EMAIL_BODY="/tmp/email_body.txt"</w:t>
      </w:r>
      <w:r w:rsidRPr="00666D79">
        <w:rPr>
          <w:color w:val="00B0F0"/>
        </w:rPr>
        <w:br/>
      </w:r>
      <w:r w:rsidRPr="00666D79">
        <w:rPr>
          <w:color w:val="00B0F0"/>
        </w:rPr>
        <w:br/>
        <w:t># Rotate and compress logs</w:t>
      </w:r>
      <w:r w:rsidRPr="00666D79">
        <w:rPr>
          <w:color w:val="00B0F0"/>
        </w:rPr>
        <w:br/>
        <w:t>for INDEX in "${!SERVICES[@]}"; do</w:t>
      </w:r>
      <w:r w:rsidRPr="00666D79">
        <w:rPr>
          <w:color w:val="00B0F0"/>
        </w:rPr>
        <w:br/>
        <w:t xml:space="preserve">    SERVICE=${SERVICES[$INDEX]}</w:t>
      </w:r>
      <w:r w:rsidRPr="00666D79">
        <w:rPr>
          <w:color w:val="00B0F0"/>
        </w:rPr>
        <w:br/>
        <w:t xml:space="preserve">    LOG_FILE=${LOG_FILES[$INDEX]}</w:t>
      </w:r>
      <w:r w:rsidRPr="00666D79">
        <w:rPr>
          <w:color w:val="00B0F0"/>
        </w:rPr>
        <w:br/>
        <w:t xml:space="preserve">    </w:t>
      </w:r>
      <w:r w:rsidRPr="00666D79">
        <w:rPr>
          <w:color w:val="00B0F0"/>
        </w:rPr>
        <w:br/>
        <w:t xml:space="preserve">    if [ -f "$LOG_FILE" ]; then</w:t>
      </w:r>
      <w:r w:rsidRPr="00666D79">
        <w:rPr>
          <w:color w:val="00B0F0"/>
        </w:rPr>
        <w:br/>
        <w:t xml:space="preserve">        # Rotate and compress the log file</w:t>
      </w:r>
      <w:r w:rsidRPr="00666D79">
        <w:rPr>
          <w:color w:val="00B0F0"/>
        </w:rPr>
        <w:br/>
        <w:t xml:space="preserve">        TIMESTAMP=$(date +'%Y%m%d%H%M%S')</w:t>
      </w:r>
      <w:r w:rsidRPr="00666D79">
        <w:rPr>
          <w:color w:val="00B0F0"/>
        </w:rPr>
        <w:br/>
        <w:t xml:space="preserve">        COMPRESSED_FILE="$LOG_FILE.$TIMESTAMP.gz"</w:t>
      </w:r>
      <w:r w:rsidRPr="00666D79">
        <w:rPr>
          <w:color w:val="00B0F0"/>
        </w:rPr>
        <w:br/>
        <w:t xml:space="preserve">        mv "$LOG_FILE" "$LOG_FILE.$TIMESTAMP"</w:t>
      </w:r>
      <w:r w:rsidRPr="00666D79">
        <w:rPr>
          <w:color w:val="00B0F0"/>
        </w:rPr>
        <w:br/>
        <w:t xml:space="preserve">        gzip "$LOG_FILE.$TIMESTAMP"</w:t>
      </w:r>
      <w:r w:rsidRPr="00666D79">
        <w:rPr>
          <w:color w:val="00B0F0"/>
        </w:rPr>
        <w:br/>
        <w:t xml:space="preserve">        touch "$LOG_FILE"</w:t>
      </w:r>
      <w:r w:rsidRPr="00666D79">
        <w:rPr>
          <w:color w:val="00B0F0"/>
        </w:rPr>
        <w:br/>
        <w:t xml:space="preserve">        echo "Rotated and compressed log for $SERVICE."</w:t>
      </w:r>
      <w:r w:rsidRPr="00666D79">
        <w:rPr>
          <w:color w:val="00B0F0"/>
        </w:rPr>
        <w:br/>
        <w:t xml:space="preserve">    else</w:t>
      </w:r>
      <w:r w:rsidRPr="00666D79">
        <w:rPr>
          <w:color w:val="00B0F0"/>
        </w:rPr>
        <w:br/>
        <w:t xml:space="preserve">        echo "Log file for $SERVICE not found."</w:t>
      </w:r>
      <w:r w:rsidRPr="00666D79">
        <w:rPr>
          <w:color w:val="00B0F0"/>
        </w:rPr>
        <w:br/>
        <w:t xml:space="preserve">    fi</w:t>
      </w:r>
      <w:r w:rsidRPr="00666D79">
        <w:rPr>
          <w:color w:val="00B0F0"/>
        </w:rPr>
        <w:br/>
        <w:t>done</w:t>
      </w:r>
      <w:r w:rsidRPr="00666D79">
        <w:rPr>
          <w:color w:val="00B0F0"/>
        </w:rPr>
        <w:br/>
      </w:r>
      <w:r w:rsidRPr="00666D79">
        <w:rPr>
          <w:color w:val="00B0F0"/>
        </w:rPr>
        <w:br/>
        <w:t># Remove old compressed logs older than retention period</w:t>
      </w:r>
      <w:r w:rsidRPr="00666D79">
        <w:rPr>
          <w:color w:val="00B0F0"/>
        </w:rPr>
        <w:br/>
        <w:t>find "$LOG_DIR" -type f -name "*.log.*.gz" -mtime +$RETENTION_DAYS -exec rm -f {} 2&gt;/dev/null \;</w:t>
      </w:r>
      <w:r w:rsidRPr="00666D79">
        <w:rPr>
          <w:color w:val="00B0F0"/>
        </w:rPr>
        <w:br/>
      </w:r>
      <w:r w:rsidRPr="00666D79">
        <w:rPr>
          <w:color w:val="00B0F0"/>
        </w:rPr>
        <w:lastRenderedPageBreak/>
        <w:t>echo "Old compressed logs older than $RETENTION_DAYS days have been removed."</w:t>
      </w:r>
      <w:r w:rsidRPr="00666D79">
        <w:rPr>
          <w:color w:val="00B0F0"/>
        </w:rPr>
        <w:br/>
      </w:r>
      <w:r w:rsidRPr="00666D79">
        <w:rPr>
          <w:color w:val="00B0F0"/>
        </w:rPr>
        <w:br/>
        <w:t># Send notification email</w:t>
      </w:r>
      <w:r w:rsidRPr="00666D79">
        <w:rPr>
          <w:color w:val="00B0F0"/>
        </w:rPr>
        <w:br/>
        <w:t>{</w:t>
      </w:r>
      <w:r w:rsidRPr="00666D79">
        <w:rPr>
          <w:color w:val="00B0F0"/>
        </w:rPr>
        <w:br/>
        <w:t xml:space="preserve">    echo "The log rotation task has been completed successfully."</w:t>
      </w:r>
      <w:r w:rsidRPr="00666D79">
        <w:rPr>
          <w:color w:val="00B0F0"/>
        </w:rPr>
        <w:br/>
        <w:t xml:space="preserve">    echo ""</w:t>
      </w:r>
      <w:r w:rsidRPr="00666D79">
        <w:rPr>
          <w:color w:val="00B0F0"/>
        </w:rPr>
        <w:br/>
        <w:t xml:space="preserve">    echo "Logs for the following services have been rotated and compressed:"</w:t>
      </w:r>
      <w:r w:rsidRPr="00666D79">
        <w:rPr>
          <w:color w:val="00B0F0"/>
        </w:rPr>
        <w:br/>
        <w:t xml:space="preserve">    for SERVICE in "${SERVICES[@]}"; do</w:t>
      </w:r>
      <w:r w:rsidRPr="00666D79">
        <w:rPr>
          <w:color w:val="00B0F0"/>
        </w:rPr>
        <w:br/>
        <w:t xml:space="preserve">        echo "- $SERVICE"</w:t>
      </w:r>
      <w:r w:rsidRPr="00666D79">
        <w:rPr>
          <w:color w:val="00B0F0"/>
        </w:rPr>
        <w:br/>
        <w:t xml:space="preserve">    done</w:t>
      </w:r>
      <w:r w:rsidRPr="00666D79">
        <w:rPr>
          <w:color w:val="00B0F0"/>
        </w:rPr>
        <w:br/>
        <w:t xml:space="preserve">    echo ""</w:t>
      </w:r>
      <w:r w:rsidRPr="00666D79">
        <w:rPr>
          <w:color w:val="00B0F0"/>
        </w:rPr>
        <w:br/>
        <w:t xml:space="preserve">    echo "Old compressed logs older than $RETENTION_DAYS days have been removed."</w:t>
      </w:r>
      <w:r w:rsidRPr="00666D79">
        <w:rPr>
          <w:color w:val="00B0F0"/>
        </w:rPr>
        <w:br/>
        <w:t>} &gt; "$EMAIL_BODY"</w:t>
      </w:r>
      <w:r w:rsidRPr="00666D79">
        <w:rPr>
          <w:color w:val="00B0F0"/>
        </w:rPr>
        <w:br/>
      </w:r>
      <w:r w:rsidRPr="00666D79">
        <w:rPr>
          <w:color w:val="00B0F0"/>
        </w:rPr>
        <w:br/>
        <w:t># Send the email</w:t>
      </w:r>
      <w:r w:rsidRPr="00666D79">
        <w:rPr>
          <w:color w:val="00B0F0"/>
        </w:rPr>
        <w:br/>
        <w:t>sendmail "$EMAIL" &lt;&lt;EOF</w:t>
      </w:r>
      <w:r w:rsidRPr="00666D79">
        <w:rPr>
          <w:color w:val="00B0F0"/>
        </w:rPr>
        <w:br/>
        <w:t>Subject: $EMAIL_SUBJECT</w:t>
      </w:r>
      <w:r w:rsidRPr="00666D79">
        <w:rPr>
          <w:color w:val="00B0F0"/>
        </w:rPr>
        <w:br/>
        <w:t>$(cat $EMAIL_BODY)</w:t>
      </w:r>
      <w:r w:rsidRPr="00666D79">
        <w:rPr>
          <w:color w:val="00B0F0"/>
        </w:rPr>
        <w:br/>
        <w:t>EOF</w:t>
      </w:r>
      <w:r w:rsidRPr="00666D79">
        <w:rPr>
          <w:color w:val="00B0F0"/>
        </w:rPr>
        <w:br/>
      </w:r>
      <w:r w:rsidRPr="00666D79">
        <w:rPr>
          <w:color w:val="00B0F0"/>
        </w:rPr>
        <w:br/>
        <w:t>echo "Notification email sent to $EMAIL."</w:t>
      </w:r>
      <w:r w:rsidRPr="00666D79">
        <w:rPr>
          <w:color w:val="00B0F0"/>
        </w:rPr>
        <w:br/>
      </w:r>
      <w:r w:rsidRPr="00666D79">
        <w:rPr>
          <w:color w:val="00B0F0"/>
        </w:rPr>
        <w:br/>
        <w:t># Prompt to indicate script is running</w:t>
      </w:r>
      <w:r w:rsidRPr="00666D79">
        <w:rPr>
          <w:color w:val="00B0F0"/>
        </w:rPr>
        <w:br/>
        <w:t>echo "Log rotation script executed successfully."</w:t>
      </w:r>
    </w:p>
    <w:p w14:paraId="19AD399A" w14:textId="22AA01D0" w:rsidR="00666D79" w:rsidRDefault="00666D79" w:rsidP="00666D79">
      <w:pPr>
        <w:pStyle w:val="Heading1"/>
      </w:pPr>
      <w:r>
        <w:t>Verification Commands</w:t>
      </w:r>
    </w:p>
    <w:p w14:paraId="276AB1B7" w14:textId="54B637BE" w:rsidR="00123A2D" w:rsidRPr="0024085A" w:rsidRDefault="0024085A" w:rsidP="0024085A">
      <w:pPr>
        <w:rPr>
          <w:b/>
          <w:bCs/>
        </w:rPr>
      </w:pPr>
      <w:r>
        <w:t xml:space="preserve">1. </w:t>
      </w:r>
      <w:r w:rsidR="00666D79" w:rsidRPr="0024085A">
        <w:rPr>
          <w:b/>
          <w:bCs/>
        </w:rPr>
        <w:t xml:space="preserve">Check Log File Presence </w:t>
      </w:r>
      <w:r w:rsidR="00123A2D" w:rsidRPr="0024085A">
        <w:rPr>
          <w:b/>
          <w:bCs/>
        </w:rPr>
        <w:t>:</w:t>
      </w:r>
    </w:p>
    <w:p w14:paraId="0F7383C5" w14:textId="2CE9FBB9" w:rsidR="00123A2D" w:rsidRDefault="00123A2D" w:rsidP="00123A2D">
      <w:r w:rsidRPr="00123A2D">
        <w:t>To verify that the log files exist before running the script, use the following command</w:t>
      </w:r>
    </w:p>
    <w:p w14:paraId="3D7CBD87" w14:textId="32FF83E4" w:rsidR="00CB6FFA" w:rsidRDefault="00123A2D" w:rsidP="00123A2D">
      <w:r>
        <w:t xml:space="preserve">“ </w:t>
      </w:r>
      <w:proofErr w:type="spellStart"/>
      <w:r>
        <w:t>sudo</w:t>
      </w:r>
      <w:proofErr w:type="spellEnd"/>
      <w:r>
        <w:t xml:space="preserve"> </w:t>
      </w:r>
      <w:r w:rsidRPr="00123A2D">
        <w:t>ls -l /var/log/httpd/</w:t>
      </w:r>
      <w:proofErr w:type="spellStart"/>
      <w:r w:rsidRPr="00123A2D">
        <w:t>access_log</w:t>
      </w:r>
      <w:proofErr w:type="spellEnd"/>
      <w:r w:rsidRPr="00123A2D">
        <w:t xml:space="preserve"> /var/log/secure</w:t>
      </w:r>
      <w:r>
        <w:t xml:space="preserve"> ”</w:t>
      </w:r>
    </w:p>
    <w:p w14:paraId="7535E9C4" w14:textId="237E3FCF" w:rsidR="00123A2D" w:rsidRDefault="0024085A" w:rsidP="00123A2D">
      <w:pPr>
        <w:rPr>
          <w:b/>
          <w:bCs/>
        </w:rPr>
      </w:pPr>
      <w:r>
        <w:t xml:space="preserve">2. </w:t>
      </w:r>
      <w:r w:rsidR="00637087" w:rsidRPr="0024085A">
        <w:rPr>
          <w:b/>
          <w:bCs/>
        </w:rPr>
        <w:t>Check Compressed Logs</w:t>
      </w:r>
      <w:r w:rsidR="00637087" w:rsidRPr="00637087">
        <w:rPr>
          <w:b/>
          <w:bCs/>
        </w:rPr>
        <w:t xml:space="preserve"> :</w:t>
      </w:r>
    </w:p>
    <w:p w14:paraId="09856A08" w14:textId="2F1676EC" w:rsidR="00637087" w:rsidRDefault="00637087" w:rsidP="00123A2D">
      <w:r>
        <w:t>After running the script, check for the existence of the compressed logs.</w:t>
      </w:r>
    </w:p>
    <w:p w14:paraId="38725E07" w14:textId="2721DB04" w:rsidR="00637087" w:rsidRDefault="00637087" w:rsidP="00123A2D">
      <w:r>
        <w:t xml:space="preserve">“ </w:t>
      </w:r>
      <w:proofErr w:type="spellStart"/>
      <w:r>
        <w:t>sudo</w:t>
      </w:r>
      <w:proofErr w:type="spellEnd"/>
      <w:r>
        <w:t xml:space="preserve"> </w:t>
      </w:r>
      <w:r w:rsidRPr="00637087">
        <w:t>ls -l /var/log/httpd/access_log.*.gz /var/log/secure.*.gz</w:t>
      </w:r>
      <w:r>
        <w:t xml:space="preserve"> ”</w:t>
      </w:r>
    </w:p>
    <w:p w14:paraId="093A20FA" w14:textId="29F8CB51" w:rsidR="00637087" w:rsidRDefault="0024085A" w:rsidP="00123A2D">
      <w:pPr>
        <w:rPr>
          <w:b/>
          <w:bCs/>
        </w:rPr>
      </w:pPr>
      <w:r>
        <w:t xml:space="preserve">3. </w:t>
      </w:r>
      <w:r w:rsidR="00637087" w:rsidRPr="00637087">
        <w:rPr>
          <w:b/>
          <w:bCs/>
        </w:rPr>
        <w:t>Check Removed Old Logs :</w:t>
      </w:r>
    </w:p>
    <w:p w14:paraId="1C5F0538" w14:textId="7F452F68" w:rsidR="00637087" w:rsidRDefault="00637087" w:rsidP="00123A2D">
      <w:r>
        <w:t>To verify that old logs have been removed, use</w:t>
      </w:r>
    </w:p>
    <w:p w14:paraId="61D3A249" w14:textId="75B8801E" w:rsidR="00637087" w:rsidRPr="00637087" w:rsidRDefault="00637087" w:rsidP="00637087">
      <w:r w:rsidRPr="00637087">
        <w:t xml:space="preserve">“ </w:t>
      </w:r>
      <w:proofErr w:type="spellStart"/>
      <w:r w:rsidRPr="00637087">
        <w:t>sudo</w:t>
      </w:r>
      <w:proofErr w:type="spellEnd"/>
      <w:r w:rsidRPr="00637087">
        <w:t xml:space="preserve"> find /var/log/httpd -type f -name "*.log.*.</w:t>
      </w:r>
      <w:proofErr w:type="spellStart"/>
      <w:r w:rsidRPr="00637087">
        <w:t>gz</w:t>
      </w:r>
      <w:proofErr w:type="spellEnd"/>
      <w:r w:rsidRPr="00637087">
        <w:t>" -</w:t>
      </w:r>
      <w:proofErr w:type="spellStart"/>
      <w:r w:rsidRPr="00637087">
        <w:t>mtime</w:t>
      </w:r>
      <w:proofErr w:type="spellEnd"/>
      <w:r w:rsidRPr="00637087">
        <w:t xml:space="preserve"> +30 “</w:t>
      </w:r>
    </w:p>
    <w:p w14:paraId="0D957ACA" w14:textId="05957859" w:rsidR="00637087" w:rsidRDefault="00637087" w:rsidP="00637087">
      <w:r w:rsidRPr="00637087">
        <w:t xml:space="preserve">  “ </w:t>
      </w:r>
      <w:proofErr w:type="spellStart"/>
      <w:r w:rsidRPr="00637087">
        <w:t>sudo</w:t>
      </w:r>
      <w:proofErr w:type="spellEnd"/>
      <w:r w:rsidRPr="00637087">
        <w:t xml:space="preserve"> find /var/log -type f -name "secure.*.</w:t>
      </w:r>
      <w:proofErr w:type="spellStart"/>
      <w:r w:rsidRPr="00637087">
        <w:t>gz</w:t>
      </w:r>
      <w:proofErr w:type="spellEnd"/>
      <w:r w:rsidRPr="00637087">
        <w:t>" -</w:t>
      </w:r>
      <w:proofErr w:type="spellStart"/>
      <w:r w:rsidRPr="00637087">
        <w:t>mtime</w:t>
      </w:r>
      <w:proofErr w:type="spellEnd"/>
      <w:r w:rsidRPr="00637087">
        <w:t xml:space="preserve"> +30 “</w:t>
      </w:r>
    </w:p>
    <w:p w14:paraId="66E4E71A" w14:textId="52627DB4" w:rsidR="00637087" w:rsidRDefault="00637087" w:rsidP="00637087">
      <w:pPr>
        <w:pStyle w:val="Heading1"/>
      </w:pPr>
      <w:r>
        <w:lastRenderedPageBreak/>
        <w:t>Cron Job Setup</w:t>
      </w:r>
    </w:p>
    <w:p w14:paraId="7682BE23" w14:textId="1AFCD538" w:rsidR="00637087" w:rsidRDefault="00637087" w:rsidP="00637087">
      <w:r w:rsidRPr="00637087">
        <w:t xml:space="preserve">To automate the log rotation process, add a </w:t>
      </w:r>
      <w:proofErr w:type="spellStart"/>
      <w:r w:rsidRPr="00637087">
        <w:t>cron</w:t>
      </w:r>
      <w:proofErr w:type="spellEnd"/>
      <w:r w:rsidRPr="00637087">
        <w:t xml:space="preserve"> job. </w:t>
      </w:r>
      <w:r w:rsidR="0024085A">
        <w:t xml:space="preserve">Below is the </w:t>
      </w:r>
      <w:r w:rsidRPr="00637087">
        <w:t xml:space="preserve">example of how to set up a weekly </w:t>
      </w:r>
      <w:proofErr w:type="spellStart"/>
      <w:r w:rsidRPr="00637087">
        <w:t>cron</w:t>
      </w:r>
      <w:proofErr w:type="spellEnd"/>
      <w:r w:rsidRPr="00637087">
        <w:t xml:space="preserve"> job</w:t>
      </w:r>
      <w:r w:rsidR="00957807">
        <w:t>. The following line schedules the script to run weekly at 2 AM on Sundays.</w:t>
      </w:r>
    </w:p>
    <w:p w14:paraId="4AB83361" w14:textId="11CB1719" w:rsidR="00637087" w:rsidRDefault="00637087" w:rsidP="00637087">
      <w:r>
        <w:t>“ 0 2 * * 0 /home/aniket-server/task5_log_rotation.sh “</w:t>
      </w:r>
    </w:p>
    <w:p w14:paraId="09972191" w14:textId="77777777" w:rsidR="0024085A" w:rsidRDefault="0024085A" w:rsidP="00637087"/>
    <w:p w14:paraId="291752B8" w14:textId="53D868A3" w:rsidR="0024085A" w:rsidRPr="0024085A" w:rsidRDefault="0024085A" w:rsidP="0024085A">
      <w:pPr>
        <w:pStyle w:val="Heading1"/>
        <w:rPr>
          <w:lang w:val="en-IN"/>
        </w:rPr>
      </w:pPr>
      <w:r w:rsidRPr="0024085A">
        <w:rPr>
          <w:lang w:val="en-IN"/>
        </w:rPr>
        <w:t>Conclusion</w:t>
      </w:r>
    </w:p>
    <w:p w14:paraId="2BFEAD13" w14:textId="5EAE714C" w:rsidR="00637087" w:rsidRDefault="0024085A" w:rsidP="0024085A">
      <w:r>
        <w:t>This script automates the process of log rotation and compression for specified services, ensuring logs do not consume excessive disk space. It also sends a notification email to inform the user of the task completion.</w:t>
      </w:r>
    </w:p>
    <w:p w14:paraId="7A71699C" w14:textId="7DACD6F3" w:rsidR="00326635" w:rsidRDefault="00326635" w:rsidP="00326635">
      <w:pPr>
        <w:pStyle w:val="Heading1"/>
      </w:pPr>
      <w:r>
        <w:lastRenderedPageBreak/>
        <w:t>Script’s Screenshots:</w:t>
      </w:r>
    </w:p>
    <w:p w14:paraId="3F19CF8B" w14:textId="46B164D0" w:rsidR="00326635" w:rsidRPr="00326635" w:rsidRDefault="00326635" w:rsidP="00326635">
      <w:r>
        <w:rPr>
          <w:noProof/>
        </w:rPr>
        <w:drawing>
          <wp:inline distT="0" distB="0" distL="0" distR="0" wp14:anchorId="7C3A0509" wp14:editId="7ED0A33B">
            <wp:extent cx="5486400" cy="3429000"/>
            <wp:effectExtent l="0" t="0" r="0" b="0"/>
            <wp:docPr id="15098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45191" name="Picture 15098451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EFEDD" wp14:editId="251307E5">
            <wp:extent cx="5486400" cy="3429000"/>
            <wp:effectExtent l="0" t="0" r="0" b="0"/>
            <wp:docPr id="787554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54745" name="Picture 7875547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72E39B" wp14:editId="6622A099">
            <wp:extent cx="5486400" cy="3429000"/>
            <wp:effectExtent l="0" t="0" r="0" b="0"/>
            <wp:docPr id="1037889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89309" name="Picture 10378893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714A5" wp14:editId="59780790">
            <wp:extent cx="5486400" cy="3429000"/>
            <wp:effectExtent l="0" t="0" r="0" b="0"/>
            <wp:docPr id="188488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8161" name="Picture 1884881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754878" wp14:editId="48635AE9">
            <wp:extent cx="5486400" cy="3429000"/>
            <wp:effectExtent l="0" t="0" r="0" b="0"/>
            <wp:docPr id="174517457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74576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635" w:rsidRPr="003266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A7708A"/>
    <w:multiLevelType w:val="hybridMultilevel"/>
    <w:tmpl w:val="16786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73829"/>
    <w:multiLevelType w:val="hybridMultilevel"/>
    <w:tmpl w:val="877E6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D6BB8"/>
    <w:multiLevelType w:val="hybridMultilevel"/>
    <w:tmpl w:val="D188F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951A8"/>
    <w:multiLevelType w:val="hybridMultilevel"/>
    <w:tmpl w:val="B8427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34484"/>
    <w:multiLevelType w:val="hybridMultilevel"/>
    <w:tmpl w:val="EF844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603665">
    <w:abstractNumId w:val="8"/>
  </w:num>
  <w:num w:numId="2" w16cid:durableId="411396671">
    <w:abstractNumId w:val="6"/>
  </w:num>
  <w:num w:numId="3" w16cid:durableId="69624113">
    <w:abstractNumId w:val="5"/>
  </w:num>
  <w:num w:numId="4" w16cid:durableId="1429888420">
    <w:abstractNumId w:val="4"/>
  </w:num>
  <w:num w:numId="5" w16cid:durableId="175000926">
    <w:abstractNumId w:val="7"/>
  </w:num>
  <w:num w:numId="6" w16cid:durableId="778913128">
    <w:abstractNumId w:val="3"/>
  </w:num>
  <w:num w:numId="7" w16cid:durableId="2034723453">
    <w:abstractNumId w:val="2"/>
  </w:num>
  <w:num w:numId="8" w16cid:durableId="1604026213">
    <w:abstractNumId w:val="1"/>
  </w:num>
  <w:num w:numId="9" w16cid:durableId="1122190037">
    <w:abstractNumId w:val="0"/>
  </w:num>
  <w:num w:numId="10" w16cid:durableId="1870487052">
    <w:abstractNumId w:val="10"/>
  </w:num>
  <w:num w:numId="11" w16cid:durableId="2109041680">
    <w:abstractNumId w:val="12"/>
  </w:num>
  <w:num w:numId="12" w16cid:durableId="682320021">
    <w:abstractNumId w:val="9"/>
  </w:num>
  <w:num w:numId="13" w16cid:durableId="884753785">
    <w:abstractNumId w:val="11"/>
  </w:num>
  <w:num w:numId="14" w16cid:durableId="15499982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A2D"/>
    <w:rsid w:val="0015074B"/>
    <w:rsid w:val="0024085A"/>
    <w:rsid w:val="0029639D"/>
    <w:rsid w:val="00326635"/>
    <w:rsid w:val="00326F90"/>
    <w:rsid w:val="00637087"/>
    <w:rsid w:val="00666D79"/>
    <w:rsid w:val="00957807"/>
    <w:rsid w:val="00AA1D8D"/>
    <w:rsid w:val="00B47730"/>
    <w:rsid w:val="00BA7124"/>
    <w:rsid w:val="00BF071A"/>
    <w:rsid w:val="00CB0664"/>
    <w:rsid w:val="00CB6F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DBD68"/>
  <w14:defaultImageDpi w14:val="300"/>
  <w15:docId w15:val="{8FD1906E-80A0-7449-913B-6D07505C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66D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7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Aniket kumar</cp:lastModifiedBy>
  <cp:revision>4</cp:revision>
  <dcterms:created xsi:type="dcterms:W3CDTF">2013-12-23T23:15:00Z</dcterms:created>
  <dcterms:modified xsi:type="dcterms:W3CDTF">2024-07-15T11:31:00Z</dcterms:modified>
  <cp:category/>
</cp:coreProperties>
</file>